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CEF" w:rsidRPr="00EB31A0" w:rsidRDefault="00000000">
      <w:pPr>
        <w:pStyle w:val="aa"/>
        <w:rPr>
          <w:lang w:val="ru-RU"/>
        </w:rPr>
      </w:pPr>
      <w:r w:rsidRPr="00EB31A0">
        <w:rPr>
          <w:lang w:val="ru-RU"/>
        </w:rPr>
        <w:t>Усложнение логики бота: сравнительный анализ</w:t>
      </w:r>
    </w:p>
    <w:p w:rsidR="005A4CEF" w:rsidRPr="00EB31A0" w:rsidRDefault="00000000">
      <w:pPr>
        <w:pStyle w:val="1"/>
        <w:rPr>
          <w:lang w:val="ru-RU"/>
        </w:rPr>
      </w:pPr>
      <w:r>
        <w:t>🔄</w:t>
      </w:r>
      <w:r w:rsidRPr="00EB31A0">
        <w:rPr>
          <w:lang w:val="ru-RU"/>
        </w:rPr>
        <w:t xml:space="preserve"> Базовая логика (что было)</w:t>
      </w:r>
    </w:p>
    <w:p w:rsidR="005A4CEF" w:rsidRPr="00EB31A0" w:rsidRDefault="00000000">
      <w:pPr>
        <w:rPr>
          <w:lang w:val="ru-RU"/>
        </w:rPr>
      </w:pPr>
      <w:r w:rsidRPr="00EB31A0">
        <w:rPr>
          <w:lang w:val="ru-RU"/>
        </w:rPr>
        <w:t>- Бот отправляет заявку конкретному водителю в личку.</w:t>
      </w:r>
      <w:r w:rsidRPr="00EB31A0">
        <w:rPr>
          <w:lang w:val="ru-RU"/>
        </w:rPr>
        <w:br/>
        <w:t>- Водитель либо нажимает "Принять", либо "Отказаться".</w:t>
      </w:r>
      <w:r w:rsidRPr="00EB31A0">
        <w:rPr>
          <w:lang w:val="ru-RU"/>
        </w:rPr>
        <w:br/>
        <w:t>- При отказе — логист вручную назначает нового водителя.</w:t>
      </w:r>
      <w:r w:rsidRPr="00EB31A0">
        <w:rPr>
          <w:lang w:val="ru-RU"/>
        </w:rPr>
        <w:br/>
        <w:t>- После принятия — стадия меняется, логика простая и линейная.</w:t>
      </w:r>
      <w:r w:rsidRPr="00EB31A0">
        <w:rPr>
          <w:lang w:val="ru-RU"/>
        </w:rPr>
        <w:br/>
      </w:r>
      <w:r>
        <w:t>🧠</w:t>
      </w:r>
      <w:r w:rsidRPr="00EB31A0">
        <w:rPr>
          <w:lang w:val="ru-RU"/>
        </w:rPr>
        <w:t xml:space="preserve"> Сложность минимальная: чёткий маршрут: назначен → отправлено → принято или отказ → повтор.</w:t>
      </w:r>
    </w:p>
    <w:p w:rsidR="005A4CEF" w:rsidRPr="00EB31A0" w:rsidRDefault="00000000">
      <w:pPr>
        <w:pStyle w:val="1"/>
        <w:rPr>
          <w:lang w:val="ru-RU"/>
        </w:rPr>
      </w:pPr>
      <w:r>
        <w:t>🧩</w:t>
      </w:r>
      <w:r w:rsidRPr="00EB31A0">
        <w:rPr>
          <w:lang w:val="ru-RU"/>
        </w:rPr>
        <w:t xml:space="preserve"> Новая логика с общим чатом и "Кто возьмёт?"</w:t>
      </w:r>
    </w:p>
    <w:p w:rsidR="005A4CEF" w:rsidRPr="00EB31A0" w:rsidRDefault="00000000">
      <w:pPr>
        <w:rPr>
          <w:lang w:val="ru-RU"/>
        </w:rPr>
      </w:pPr>
      <w:r w:rsidRPr="00EB31A0">
        <w:rPr>
          <w:lang w:val="ru-RU"/>
        </w:rPr>
        <w:t xml:space="preserve">1. </w:t>
      </w:r>
      <w:r>
        <w:t>🧠</w:t>
      </w:r>
      <w:r w:rsidRPr="00EB31A0">
        <w:rPr>
          <w:lang w:val="ru-RU"/>
        </w:rPr>
        <w:t xml:space="preserve"> Вариативность логики (две модели в одной):</w:t>
      </w:r>
      <w:r w:rsidRPr="00EB31A0">
        <w:rPr>
          <w:lang w:val="ru-RU"/>
        </w:rPr>
        <w:br/>
        <w:t>- Нужно обрабатывать два сценария: конкретный водитель и режим "Кто возьмёт?".</w:t>
      </w:r>
      <w:r w:rsidRPr="00EB31A0">
        <w:rPr>
          <w:lang w:val="ru-RU"/>
        </w:rPr>
        <w:br/>
        <w:t>- У каждого сценария — разные правила и последствия.</w:t>
      </w:r>
      <w:r w:rsidRPr="00EB31A0">
        <w:rPr>
          <w:lang w:val="ru-RU"/>
        </w:rPr>
        <w:br/>
      </w:r>
      <w:r w:rsidRPr="00EB31A0">
        <w:rPr>
          <w:lang w:val="ru-RU"/>
        </w:rPr>
        <w:br/>
        <w:t xml:space="preserve">2. </w:t>
      </w:r>
      <w:r>
        <w:t>🛠</w:t>
      </w:r>
      <w:r w:rsidRPr="00EB31A0">
        <w:rPr>
          <w:lang w:val="ru-RU"/>
        </w:rPr>
        <w:t xml:space="preserve"> Управление доступностью кнопок:</w:t>
      </w:r>
      <w:r w:rsidRPr="00EB31A0">
        <w:rPr>
          <w:lang w:val="ru-RU"/>
        </w:rPr>
        <w:br/>
        <w:t>- При назначении конкретного водителя: кнопки видны всем, активны только у назначенного.</w:t>
      </w:r>
      <w:r w:rsidRPr="00EB31A0">
        <w:rPr>
          <w:lang w:val="ru-RU"/>
        </w:rPr>
        <w:br/>
        <w:t>- В режиме "Кто возьмёт?": кнопки доступны всем, фиксируется первый, остальные блокируются.</w:t>
      </w:r>
      <w:r w:rsidRPr="00EB31A0">
        <w:rPr>
          <w:lang w:val="ru-RU"/>
        </w:rPr>
        <w:br/>
      </w:r>
      <w:r w:rsidRPr="00EB31A0">
        <w:rPr>
          <w:lang w:val="ru-RU"/>
        </w:rPr>
        <w:br/>
        <w:t xml:space="preserve">3. </w:t>
      </w:r>
      <w:r>
        <w:t>🔁</w:t>
      </w:r>
      <w:r w:rsidRPr="00EB31A0">
        <w:rPr>
          <w:lang w:val="ru-RU"/>
        </w:rPr>
        <w:t xml:space="preserve"> Возврат в стадию + автоматические действия:</w:t>
      </w:r>
      <w:r w:rsidRPr="00EB31A0">
        <w:rPr>
          <w:lang w:val="ru-RU"/>
        </w:rPr>
        <w:br/>
        <w:t>- Возврат сделки по стадии, очистка поля "Водитель", создание дела на логиста с текущим временем.</w:t>
      </w:r>
      <w:r w:rsidRPr="00EB31A0">
        <w:rPr>
          <w:lang w:val="ru-RU"/>
        </w:rPr>
        <w:br/>
      </w:r>
      <w:r w:rsidRPr="00EB31A0">
        <w:rPr>
          <w:lang w:val="ru-RU"/>
        </w:rPr>
        <w:br/>
        <w:t xml:space="preserve">4. </w:t>
      </w:r>
      <w:r>
        <w:t>🔀</w:t>
      </w:r>
      <w:r w:rsidRPr="00EB31A0">
        <w:rPr>
          <w:lang w:val="ru-RU"/>
        </w:rPr>
        <w:t xml:space="preserve"> Динамический контроль чата:</w:t>
      </w:r>
      <w:r w:rsidRPr="00EB31A0">
        <w:rPr>
          <w:lang w:val="ru-RU"/>
        </w:rPr>
        <w:br/>
        <w:t>- Отправка в общий чат → при принятии переключение в личку.</w:t>
      </w:r>
      <w:r w:rsidRPr="00EB31A0">
        <w:rPr>
          <w:lang w:val="ru-RU"/>
        </w:rPr>
        <w:br/>
        <w:t>- Бот должен скрыть кнопки у остальных, сменить режим общения.</w:t>
      </w:r>
      <w:r w:rsidRPr="00EB31A0">
        <w:rPr>
          <w:lang w:val="ru-RU"/>
        </w:rPr>
        <w:br/>
      </w:r>
      <w:r w:rsidRPr="00EB31A0">
        <w:rPr>
          <w:lang w:val="ru-RU"/>
        </w:rPr>
        <w:br/>
        <w:t>5. ⚙</w:t>
      </w:r>
      <w:r>
        <w:t>️</w:t>
      </w:r>
      <w:r w:rsidRPr="00EB31A0">
        <w:rPr>
          <w:lang w:val="ru-RU"/>
        </w:rPr>
        <w:t xml:space="preserve"> Поддержка технического контакта "Кто возьмёт":</w:t>
      </w:r>
      <w:r w:rsidRPr="00EB31A0">
        <w:rPr>
          <w:lang w:val="ru-RU"/>
        </w:rPr>
        <w:br/>
        <w:t>- Распознавание контакта "Кто возьмёт", запуск альтернативного сценария.</w:t>
      </w:r>
    </w:p>
    <w:sectPr w:rsidR="005A4CEF" w:rsidRPr="00EB31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5400126">
    <w:abstractNumId w:val="8"/>
  </w:num>
  <w:num w:numId="2" w16cid:durableId="1106537789">
    <w:abstractNumId w:val="6"/>
  </w:num>
  <w:num w:numId="3" w16cid:durableId="40982822">
    <w:abstractNumId w:val="5"/>
  </w:num>
  <w:num w:numId="4" w16cid:durableId="1896966575">
    <w:abstractNumId w:val="4"/>
  </w:num>
  <w:num w:numId="5" w16cid:durableId="1809200417">
    <w:abstractNumId w:val="7"/>
  </w:num>
  <w:num w:numId="6" w16cid:durableId="2018851015">
    <w:abstractNumId w:val="3"/>
  </w:num>
  <w:num w:numId="7" w16cid:durableId="1026951221">
    <w:abstractNumId w:val="2"/>
  </w:num>
  <w:num w:numId="8" w16cid:durableId="1139491592">
    <w:abstractNumId w:val="1"/>
  </w:num>
  <w:num w:numId="9" w16cid:durableId="177906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CEF"/>
    <w:rsid w:val="00AA1D8D"/>
    <w:rsid w:val="00B47730"/>
    <w:rsid w:val="00CB0664"/>
    <w:rsid w:val="00EB31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2983F8"/>
  <w14:defaultImageDpi w14:val="300"/>
  <w15:docId w15:val="{488981D1-9D2D-4244-B3A9-ED1FABCE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Хасенов Бахтияр</cp:lastModifiedBy>
  <cp:revision>2</cp:revision>
  <dcterms:created xsi:type="dcterms:W3CDTF">2013-12-23T23:15:00Z</dcterms:created>
  <dcterms:modified xsi:type="dcterms:W3CDTF">2025-07-10T13:02:00Z</dcterms:modified>
  <cp:category/>
</cp:coreProperties>
</file>